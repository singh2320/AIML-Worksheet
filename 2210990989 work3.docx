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sz w:val="56"/>
          <w:szCs w:val="56"/>
          <w:rtl w:val="0"/>
        </w:rPr>
        <w:t>Artificial Intelligence and Machine Learning</w:t>
      </w:r>
    </w:p>
    <w:p/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pStyle w:val="3"/>
        <w:ind w:right="-330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>: - String Methods.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rtl w:val="0"/>
        </w:rPr>
        <w:t>Url:-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/>
        </w:rPr>
        <w:t>https://drive.google.com/file/d/1jm45noRXsfmCi6DYWTEd0umLUFH9dU1V/view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32050" cy="1497965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Yuvraj Singh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Number: -2210990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989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Department of Computer Science and Engineering,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Chitkara University Institute of Engineering &amp; Technology</w:t>
      </w:r>
    </w:p>
    <w:p>
      <w:pPr>
        <w:spacing w:after="0" w:line="240" w:lineRule="auto"/>
        <w:ind w:left="284" w:hanging="284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Description about Case Study: -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Convert lowercase column , use str.lower()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Convert lowercase column, use apply()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apply() &amp; lambda function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str.strip() method.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str.split() method.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str.contains() method.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str.replace() method.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str.startswith()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str.endswith()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str.get()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str.slice()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str.find() method.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Library: -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Pandas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Methods: -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str.lower():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Description: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This method returns a copy of the string with all its characters converted to lowercase.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str.len():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is not a method of string objects in Python. Instead, you would use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len()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function to get the length of a string.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str.strip():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 Description 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returns a copy of the string with leading and trailing whitespace removed.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   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str.split():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splits a string into a list of substrings based on a specified separator.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str.contains():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str.replace():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Description():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This method returns a copy of the string with all occurrences of a specified substring replaced with another substring.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str.startswith():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returns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True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if the string starts with the specified prefix; otherwise, it returns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False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str.endswith():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returns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True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if the string ends with the specified suffix; otherwise, it returns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False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str.get():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is not a standard method for Python strings. However, it might refer to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.get()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method used with dictionaries to retrieve a value for a given key.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str.slice():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is not a method for Python strings. Instead, you would typically use slicing syntax like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str[start:end]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to extract a portion of the string.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str.find():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     Description: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5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 w:hAnsi="Cambria" w:eastAsia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85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05623C"/>
    <w:rsid w:val="4B294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qFormat="1" w:uiPriority="9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next w:val="1"/>
    <w:link w:val="23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next w:val="1"/>
    <w:link w:val="28"/>
    <w:semiHidden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val="en-US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1">
    <w:name w:val="Table Normal1"/>
    <w:uiPriority w:val="0"/>
  </w:style>
  <w:style w:type="character" w:customStyle="1" w:styleId="22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Heading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er Char"/>
    <w:basedOn w:val="8"/>
    <w:link w:val="14"/>
    <w:uiPriority w:val="99"/>
  </w:style>
  <w:style w:type="character" w:customStyle="1" w:styleId="26">
    <w:name w:val="Footer Char"/>
    <w:basedOn w:val="8"/>
    <w:link w:val="13"/>
    <w:uiPriority w:val="99"/>
  </w:style>
  <w:style w:type="character" w:customStyle="1" w:styleId="27">
    <w:name w:val="t"/>
    <w:basedOn w:val="8"/>
    <w:uiPriority w:val="0"/>
  </w:style>
  <w:style w:type="character" w:customStyle="1" w:styleId="28">
    <w:name w:val="Heading 3 Char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/RHfNhVcf83EHWpC2xjDV8Mtg==">CgMxLjA4AHIhMWs3aElhY0ZyYjJvdGhTbndCQ0t6WTJzLXMzLTJGb3Zh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2024-02-02T06:43:00Z</dcterms:created>
  <dc:creator>FEE-II, 22CS0014</dc:creator>
  <cp:lastModifiedBy>Yuvraj Singh</cp:lastModifiedBy>
  <dcterms:modified xsi:type="dcterms:W3CDTF">2024-02-12T04:59:37Z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02592CA5848A4C0984CF964473888396_12</vt:lpwstr>
  </property>
</Properties>
</file>