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eastAsia="Times New Roman" w:cs="Times New Roman"/>
          <w:color w:val="000000"/>
          <w:sz w:val="56"/>
          <w:szCs w:val="56"/>
        </w:rPr>
      </w:pPr>
      <w:r>
        <w:rPr>
          <w:rFonts w:ascii="Times New Roman" w:hAnsi="Times New Roman" w:eastAsia="Times New Roman" w:cs="Times New Roman"/>
          <w:color w:val="000000"/>
          <w:sz w:val="56"/>
          <w:szCs w:val="56"/>
          <w:rtl w:val="0"/>
        </w:rPr>
        <w:t>Artificial Intelligence and Machine Learning</w:t>
      </w:r>
    </w:p>
    <w:p/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 xml:space="preserve">Project Report 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/>
          <w:sz w:val="44"/>
          <w:szCs w:val="44"/>
          <w:rtl w:val="0"/>
        </w:rPr>
        <w:t>Semester-IV (Batch-2022)</w:t>
      </w:r>
    </w:p>
    <w:p>
      <w:pPr>
        <w:pStyle w:val="3"/>
        <w:ind w:right="-330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Case Study</w:t>
      </w:r>
      <w:r>
        <w:rPr>
          <w:rFonts w:ascii="Times New Roman" w:hAnsi="Times New Roman" w:eastAsia="Times New Roman" w:cs="Times New Roman"/>
          <w:sz w:val="40"/>
          <w:szCs w:val="40"/>
          <w:rtl w:val="0"/>
        </w:rPr>
        <w:t>: - Amazon Purchases Dataset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32"/>
          <w:szCs w:val="32"/>
          <w:vertAlign w:val="superscript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https://drive.google.com/file/d/1Y-dzT1BGTGmJlQBffQNaCeX1AEFSJnZ4/view?usp=sharing</w:t>
      </w:r>
      <w:bookmarkStart w:id="0" w:name="_GoBack"/>
      <w:bookmarkEnd w:id="0"/>
      <w:r>
        <w:drawing>
          <wp:inline distT="0" distB="0" distL="0" distR="0">
            <wp:extent cx="2432050" cy="1497965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Supervised By: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Rajeev Thakur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Name:-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Yuvraj Singh</w:t>
      </w:r>
    </w:p>
    <w:p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Roll Number:-22109909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89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Group - 14</w:t>
      </w:r>
    </w:p>
    <w:p>
      <w:pPr>
        <w:spacing w:after="0" w:line="360" w:lineRule="auto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spacing w:after="0" w:line="360" w:lineRule="auto"/>
        <w:ind w:left="284" w:hanging="284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Department of Computer Science and Engineering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>
      <w:pPr>
        <w:pStyle w:val="3"/>
        <w:spacing w:before="0" w:line="240" w:lineRule="auto"/>
        <w:ind w:right="-33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Chitkara University, Punjab</w:t>
      </w:r>
    </w:p>
    <w:p/>
    <w:p/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Description about Case Study: -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Read dataset Amazon Purchases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Display Top 10 rows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Display the Last 10 rows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the datatype of Each column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Check null values in the Dataset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How many rows and columns are in our dataset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Highest and lowest purchase price in the dataset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Average purchase price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How many people have French 'fr' as their Language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job title contains engineer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Library: -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Pandas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  <w:rtl w:val="0"/>
        </w:rPr>
        <w:t>Methods: -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read_csv():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Reads a CSV file and converts it into a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tail():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Displays the last few rows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head():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Displays the first few rows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shape():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Returns the shape (number of rows, number of columns)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info():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Provides basic information about the data frame, such as column types and missing values.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isnull():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Returns True/False for each value in the data frame, indicating whether the value is missing (NaN) or not.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contains():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Checks if a specified substring or value is present in a column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max():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Returns the maximum value in a column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min():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Returns the minimum value in a column of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mean():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Calculates the mean (average) value of a column in the data frame.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len():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val="clear" w:fill="auto"/>
          <w:vertAlign w:val="baseline"/>
          <w:rtl w:val="0"/>
        </w:rPr>
        <w:t>Description: Returns the number of rows in the data frame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 w:hAnsi="Cambria" w:eastAsia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2C7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next w:val="1"/>
    <w:link w:val="23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next w:val="1"/>
    <w:link w:val="28"/>
    <w:semiHidden/>
    <w:unhideWhenUsed/>
    <w:qFormat/>
    <w:uiPriority w:val="9"/>
    <w:pPr>
      <w:keepNext/>
      <w:keepLines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2"/>
      <w:szCs w:val="22"/>
      <w:lang w:val="en-US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">
    <w:name w:val="Emphasis"/>
    <w:basedOn w:val="8"/>
    <w:qFormat/>
    <w:uiPriority w:val="20"/>
    <w:rPr>
      <w:i/>
      <w:iCs/>
    </w:rPr>
  </w:style>
  <w:style w:type="character" w:styleId="12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2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6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8">
    <w:name w:val="Strong"/>
    <w:basedOn w:val="8"/>
    <w:qFormat/>
    <w:uiPriority w:val="22"/>
    <w:rPr>
      <w:b/>
      <w:bCs/>
    </w:rPr>
  </w:style>
  <w:style w:type="paragraph" w:styleId="19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21">
    <w:name w:val="Table Normal1"/>
    <w:uiPriority w:val="0"/>
  </w:style>
  <w:style w:type="character" w:customStyle="1" w:styleId="22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Heading 2 Char"/>
    <w:basedOn w:val="8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er Char"/>
    <w:basedOn w:val="8"/>
    <w:link w:val="14"/>
    <w:uiPriority w:val="99"/>
  </w:style>
  <w:style w:type="character" w:customStyle="1" w:styleId="26">
    <w:name w:val="Footer Char"/>
    <w:basedOn w:val="8"/>
    <w:link w:val="13"/>
    <w:uiPriority w:val="99"/>
  </w:style>
  <w:style w:type="character" w:customStyle="1" w:styleId="27">
    <w:name w:val="t"/>
    <w:basedOn w:val="8"/>
    <w:uiPriority w:val="0"/>
  </w:style>
  <w:style w:type="character" w:customStyle="1" w:styleId="28">
    <w:name w:val="Heading 3 Char"/>
    <w:basedOn w:val="8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WA6jg6RouwGcagZe9t2997ND2Q==">CgMxLjA4AHIhMVZDVXp3QUxfSlNUTkd4US1HR21yb3ZCS3U5MUZ1X25J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2024-01-30T05:42:00Z</dcterms:created>
  <dc:creator>FEE-II, 22CS0014</dc:creator>
  <cp:lastModifiedBy>Yuvraj Singh</cp:lastModifiedBy>
  <dcterms:modified xsi:type="dcterms:W3CDTF">2024-02-05T06:13:27Z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AD3CA330CCFF491B9DE837096112AA58_12</vt:lpwstr>
  </property>
</Properties>
</file>